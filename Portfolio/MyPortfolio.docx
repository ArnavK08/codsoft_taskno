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6B4338" w14:textId="1ABBBA5A" w:rsidR="00B53736" w:rsidRDefault="004356A8">
      <w:pPr>
        <w:pStyle w:val="Title"/>
      </w:pPr>
      <w:r>
        <w:t xml:space="preserve">Arnav </w:t>
      </w:r>
      <w:r w:rsidR="00C24F09">
        <w:t>Kumawat</w:t>
      </w:r>
    </w:p>
    <w:p w14:paraId="5FFEA84A" w14:textId="1D2A9F71" w:rsidR="00B53736" w:rsidRDefault="002C2F7F">
      <w:pPr>
        <w:jc w:val="center"/>
      </w:pPr>
      <w:r>
        <w:t>Student</w:t>
      </w:r>
    </w:p>
    <w:p w14:paraId="478AFCC5" w14:textId="1FDDE91E" w:rsidR="00B53736" w:rsidRDefault="00270748" w:rsidP="00C24F09">
      <w:pPr>
        <w:spacing w:line="240" w:lineRule="auto"/>
      </w:pPr>
      <w:r>
        <w:t xml:space="preserve">Email: </w:t>
      </w:r>
      <w:r w:rsidR="00C24F09">
        <w:t>arnavkumawat9</w:t>
      </w:r>
      <w:r w:rsidR="002C2F7F">
        <w:t>@gmail.com</w:t>
      </w:r>
      <w:r>
        <w:t xml:space="preserve"> | Phone: +91 </w:t>
      </w:r>
      <w:r w:rsidR="00C24F09">
        <w:t>7340559501</w:t>
      </w:r>
    </w:p>
    <w:p w14:paraId="77A30845" w14:textId="28FB8EBF" w:rsidR="00C24F09" w:rsidRDefault="00270748" w:rsidP="00C24F09">
      <w:pPr>
        <w:spacing w:line="240" w:lineRule="auto"/>
      </w:pPr>
      <w:r>
        <w:t xml:space="preserve">Location: </w:t>
      </w:r>
      <w:proofErr w:type="spellStart"/>
      <w:proofErr w:type="gramStart"/>
      <w:r w:rsidR="00C04AC8">
        <w:t>Jaipur,India</w:t>
      </w:r>
      <w:proofErr w:type="spellEnd"/>
      <w:proofErr w:type="gramEnd"/>
      <w:r>
        <w:t xml:space="preserve"> </w:t>
      </w:r>
    </w:p>
    <w:p w14:paraId="3A0FDBE5" w14:textId="55A00A34" w:rsidR="00B53736" w:rsidRDefault="00270748" w:rsidP="00C24F09">
      <w:pPr>
        <w:spacing w:line="240" w:lineRule="auto"/>
      </w:pPr>
      <w:r>
        <w:t xml:space="preserve">LinkedIn: </w:t>
      </w:r>
      <w:r w:rsidR="00C24F09" w:rsidRPr="00C24F09">
        <w:t>https://www.linkedin.com/in/arnav-kumawat-b0b236307/</w:t>
      </w:r>
      <w:r>
        <w:t xml:space="preserve"> </w:t>
      </w:r>
    </w:p>
    <w:p w14:paraId="0D73C13A" w14:textId="77777777" w:rsidR="00B53736" w:rsidRDefault="00270748">
      <w:pPr>
        <w:pStyle w:val="Heading1"/>
      </w:pPr>
      <w:r>
        <w:t>Profile</w:t>
      </w:r>
    </w:p>
    <w:p w14:paraId="2CC88A2A" w14:textId="77777777" w:rsidR="00B53736" w:rsidRDefault="00270748">
      <w:r>
        <w:t>Motivated and detail-oriented professional with experience in web development. Passionate about clean code, modern frameworks, and responsive design.</w:t>
      </w:r>
    </w:p>
    <w:p w14:paraId="24693AA9" w14:textId="77777777" w:rsidR="00B53736" w:rsidRDefault="00270748">
      <w:pPr>
        <w:pStyle w:val="Heading1"/>
      </w:pPr>
      <w:r>
        <w:t>Skills</w:t>
      </w:r>
    </w:p>
    <w:p w14:paraId="73FC3138" w14:textId="77777777" w:rsidR="00B53736" w:rsidRDefault="00270748">
      <w:pPr>
        <w:pStyle w:val="ListBullet"/>
      </w:pPr>
      <w:r>
        <w:t>HTML5 &amp; CSS3</w:t>
      </w:r>
    </w:p>
    <w:p w14:paraId="5D969CBD" w14:textId="18B9906F" w:rsidR="00C24F09" w:rsidRDefault="00270748" w:rsidP="00C24F09">
      <w:pPr>
        <w:pStyle w:val="ListBullet"/>
      </w:pPr>
      <w:r>
        <w:t>JavaScript</w:t>
      </w:r>
    </w:p>
    <w:p w14:paraId="0AFE2AB9" w14:textId="2D51BEFD" w:rsidR="00B53736" w:rsidRDefault="00C24F09">
      <w:pPr>
        <w:pStyle w:val="ListBullet"/>
      </w:pPr>
      <w:r>
        <w:t>JAVA Language</w:t>
      </w:r>
    </w:p>
    <w:p w14:paraId="53B9BFFE" w14:textId="77777777" w:rsidR="00B53736" w:rsidRDefault="00270748">
      <w:pPr>
        <w:pStyle w:val="Heading1"/>
      </w:pPr>
      <w:r>
        <w:t>Projects</w:t>
      </w:r>
    </w:p>
    <w:p w14:paraId="18074360" w14:textId="77777777" w:rsidR="00B53736" w:rsidRDefault="00270748">
      <w:r>
        <w:t>Portfolio Website</w:t>
      </w:r>
    </w:p>
    <w:p w14:paraId="69B07404" w14:textId="3F5B87A1" w:rsidR="00B53736" w:rsidRDefault="00270748">
      <w:pPr>
        <w:pStyle w:val="ListBullet"/>
      </w:pPr>
      <w:r>
        <w:t>Built a personal portfolio website to showcase skills and resume using HTML</w:t>
      </w:r>
      <w:r w:rsidR="00C24F09">
        <w:t xml:space="preserve"> and</w:t>
      </w:r>
      <w:r>
        <w:t xml:space="preserve"> CSS.</w:t>
      </w:r>
    </w:p>
    <w:p w14:paraId="315FBBDC" w14:textId="05CE9DEA" w:rsidR="00B53736" w:rsidRDefault="00C24F09">
      <w:r>
        <w:t>Calculator</w:t>
      </w:r>
    </w:p>
    <w:p w14:paraId="40B6AACF" w14:textId="50C26639" w:rsidR="00B53736" w:rsidRDefault="00270748">
      <w:pPr>
        <w:pStyle w:val="ListBullet"/>
      </w:pPr>
      <w:r>
        <w:t>Developed</w:t>
      </w:r>
      <w:r w:rsidR="00C24F09">
        <w:t xml:space="preserve"> a basic Calculator using HTML, CSS and JavaScript</w:t>
      </w:r>
      <w:r>
        <w:t>.</w:t>
      </w:r>
    </w:p>
    <w:p w14:paraId="7B87AB03" w14:textId="6CE9C90A" w:rsidR="00B53736" w:rsidRDefault="00270748" w:rsidP="0068112E">
      <w:pPr>
        <w:pStyle w:val="Heading1"/>
      </w:pPr>
      <w:r>
        <w:t>Experience</w:t>
      </w:r>
    </w:p>
    <w:p w14:paraId="28DFA3DC" w14:textId="31C4760D" w:rsidR="00B53736" w:rsidRDefault="00C24F09" w:rsidP="00C24F09">
      <w:pPr>
        <w:pStyle w:val="ListBullet"/>
      </w:pPr>
      <w:r w:rsidRPr="00C24F09">
        <w:t>Particip</w:t>
      </w:r>
      <w:r>
        <w:t>ated</w:t>
      </w:r>
      <w:r w:rsidRPr="00C24F09">
        <w:t xml:space="preserve"> in </w:t>
      </w:r>
      <w:r w:rsidRPr="00C24F09">
        <w:rPr>
          <w:b/>
          <w:bCs/>
        </w:rPr>
        <w:t>SIH2024</w:t>
      </w:r>
    </w:p>
    <w:p w14:paraId="269DE9D1" w14:textId="77777777" w:rsidR="00B53736" w:rsidRDefault="00270748">
      <w:pPr>
        <w:pStyle w:val="ListBullet"/>
      </w:pPr>
      <w:r>
        <w:t>Used HTML, CSS, and JavaScript to build responsive layouts.</w:t>
      </w:r>
    </w:p>
    <w:p w14:paraId="5C0DED30" w14:textId="13546369" w:rsidR="00C24F09" w:rsidRPr="00C24F09" w:rsidRDefault="00270748" w:rsidP="00C24F09">
      <w:pPr>
        <w:pStyle w:val="Heading1"/>
      </w:pPr>
      <w:r>
        <w:t>Education</w:t>
      </w:r>
    </w:p>
    <w:p w14:paraId="1D512A7F" w14:textId="77777777" w:rsidR="00C24F09" w:rsidRPr="00C24F09" w:rsidRDefault="00C24F09" w:rsidP="00C24F09">
      <w:pPr>
        <w:rPr>
          <w:lang w:val="en-IN"/>
        </w:rPr>
      </w:pPr>
      <w:r w:rsidRPr="00C24F09">
        <w:rPr>
          <w:b/>
          <w:bCs/>
          <w:lang w:val="en-IN"/>
        </w:rPr>
        <w:t>Class XII</w:t>
      </w:r>
      <w:r w:rsidRPr="00C24F09">
        <w:rPr>
          <w:lang w:val="en-IN"/>
        </w:rPr>
        <w:t> (CBSE</w:t>
      </w:r>
      <w:proofErr w:type="gramStart"/>
      <w:r w:rsidRPr="00C24F09">
        <w:rPr>
          <w:lang w:val="en-IN"/>
        </w:rPr>
        <w:t>) :</w:t>
      </w:r>
      <w:proofErr w:type="gramEnd"/>
      <w:r w:rsidRPr="00C24F09">
        <w:rPr>
          <w:lang w:val="en-IN"/>
        </w:rPr>
        <w:t xml:space="preserve"> 8.67 CGPA</w:t>
      </w:r>
    </w:p>
    <w:p w14:paraId="18B75BAB" w14:textId="5FA80620" w:rsidR="00B53736" w:rsidRPr="00C24F09" w:rsidRDefault="00C24F09" w:rsidP="00C24F09">
      <w:r>
        <w:t xml:space="preserve">Bachelor of Technology in Computer </w:t>
      </w:r>
      <w:proofErr w:type="gramStart"/>
      <w:r>
        <w:t>Science</w:t>
      </w:r>
      <w:r>
        <w:t xml:space="preserve"> </w:t>
      </w:r>
      <w:r w:rsidRPr="00C24F09">
        <w:rPr>
          <w:lang w:val="en-IN"/>
        </w:rPr>
        <w:t>:</w:t>
      </w:r>
      <w:proofErr w:type="gramEnd"/>
      <w:r w:rsidRPr="00C24F09">
        <w:rPr>
          <w:lang w:val="en-IN"/>
        </w:rPr>
        <w:t xml:space="preserve"> SEM-1 8.59</w:t>
      </w:r>
    </w:p>
    <w:sectPr w:rsidR="00B53736" w:rsidRPr="00C24F0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71714CEF"/>
    <w:multiLevelType w:val="multilevel"/>
    <w:tmpl w:val="545CA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7673996">
    <w:abstractNumId w:val="8"/>
  </w:num>
  <w:num w:numId="2" w16cid:durableId="1873372193">
    <w:abstractNumId w:val="6"/>
  </w:num>
  <w:num w:numId="3" w16cid:durableId="2144079614">
    <w:abstractNumId w:val="5"/>
  </w:num>
  <w:num w:numId="4" w16cid:durableId="446658399">
    <w:abstractNumId w:val="4"/>
  </w:num>
  <w:num w:numId="5" w16cid:durableId="1212114507">
    <w:abstractNumId w:val="7"/>
  </w:num>
  <w:num w:numId="6" w16cid:durableId="1666665014">
    <w:abstractNumId w:val="3"/>
  </w:num>
  <w:num w:numId="7" w16cid:durableId="339241894">
    <w:abstractNumId w:val="2"/>
  </w:num>
  <w:num w:numId="8" w16cid:durableId="1557468863">
    <w:abstractNumId w:val="1"/>
  </w:num>
  <w:num w:numId="9" w16cid:durableId="334694903">
    <w:abstractNumId w:val="0"/>
  </w:num>
  <w:num w:numId="10" w16cid:durableId="69141952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6145D"/>
    <w:rsid w:val="00270748"/>
    <w:rsid w:val="0029639D"/>
    <w:rsid w:val="002C2F7F"/>
    <w:rsid w:val="002E6104"/>
    <w:rsid w:val="00326F90"/>
    <w:rsid w:val="004356A8"/>
    <w:rsid w:val="0068112E"/>
    <w:rsid w:val="006A6A0C"/>
    <w:rsid w:val="007C0C8A"/>
    <w:rsid w:val="00935C1A"/>
    <w:rsid w:val="00AA1D8D"/>
    <w:rsid w:val="00B47730"/>
    <w:rsid w:val="00B53736"/>
    <w:rsid w:val="00C04AC8"/>
    <w:rsid w:val="00C24F09"/>
    <w:rsid w:val="00C27763"/>
    <w:rsid w:val="00CB0664"/>
    <w:rsid w:val="00E10E41"/>
    <w:rsid w:val="00E429D1"/>
    <w:rsid w:val="00EA4CC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062061"/>
  <w14:defaultImageDpi w14:val="300"/>
  <w15:docId w15:val="{A393B620-BCBC-4097-9FB1-69CDF5559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263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46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110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741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ARNAV KUMAWAT</cp:lastModifiedBy>
  <cp:revision>3</cp:revision>
  <dcterms:created xsi:type="dcterms:W3CDTF">2025-07-20T11:06:00Z</dcterms:created>
  <dcterms:modified xsi:type="dcterms:W3CDTF">2025-07-20T11:07:00Z</dcterms:modified>
  <cp:category/>
</cp:coreProperties>
</file>